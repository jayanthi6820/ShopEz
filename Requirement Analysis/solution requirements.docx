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499B4" w14:textId="1CBB2B99" w:rsidR="0091174A" w:rsidRDefault="00F84808">
      <w:pPr>
        <w:pStyle w:val="Title"/>
      </w:pPr>
      <w:r>
        <w:t xml:space="preserve">   </w:t>
      </w:r>
      <w:proofErr w:type="spellStart"/>
      <w:r>
        <w:t>ShopEZ</w:t>
      </w:r>
      <w:proofErr w:type="spellEnd"/>
      <w:r>
        <w:t>: Solution Requirements</w:t>
      </w:r>
    </w:p>
    <w:p w14:paraId="05493429" w14:textId="77777777" w:rsidR="00F64A1D" w:rsidRPr="00F64A1D" w:rsidRDefault="00F64A1D" w:rsidP="00F64A1D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 </w:t>
      </w:r>
      <w:r w:rsidRPr="00F64A1D">
        <w:rPr>
          <w:b/>
          <w:lang w:val="en-IN"/>
        </w:rPr>
        <w:t>Project Design Phase-II</w:t>
      </w:r>
    </w:p>
    <w:p w14:paraId="6462AAFC" w14:textId="77777777" w:rsidR="00F64A1D" w:rsidRPr="00F64A1D" w:rsidRDefault="00F64A1D" w:rsidP="00F64A1D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</w:t>
      </w:r>
      <w:r w:rsidRPr="00F64A1D">
        <w:rPr>
          <w:b/>
          <w:lang w:val="en-IN"/>
        </w:rPr>
        <w:t>Solution Requirements (Functional &amp; Non-functional)</w:t>
      </w:r>
    </w:p>
    <w:p w14:paraId="38467830" w14:textId="77777777" w:rsidR="00F64A1D" w:rsidRPr="00F64A1D" w:rsidRDefault="00F64A1D" w:rsidP="00F64A1D">
      <w:pPr>
        <w:rPr>
          <w:b/>
          <w:lang w:val="en-I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F64A1D" w:rsidRPr="00F64A1D" w14:paraId="705723A6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D9FD5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9726A" w14:textId="13F08D3F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2</w:t>
            </w:r>
            <w:r w:rsidR="00F84808">
              <w:rPr>
                <w:lang w:val="en-IN"/>
              </w:rPr>
              <w:t>8</w:t>
            </w:r>
            <w:r w:rsidRPr="00F64A1D">
              <w:rPr>
                <w:lang w:val="en-IN"/>
              </w:rPr>
              <w:t>-06-2025</w:t>
            </w:r>
          </w:p>
        </w:tc>
      </w:tr>
      <w:tr w:rsidR="00F64A1D" w:rsidRPr="00F64A1D" w14:paraId="2CEA1858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F91A9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3F210" w14:textId="52673A01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LTVIP2025TMID5</w:t>
            </w:r>
            <w:r w:rsidR="00F84808">
              <w:rPr>
                <w:lang w:val="en-IN"/>
              </w:rPr>
              <w:t>5672</w:t>
            </w:r>
          </w:p>
        </w:tc>
      </w:tr>
      <w:tr w:rsidR="00F64A1D" w:rsidRPr="00F64A1D" w14:paraId="56132506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BB37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FF40" w14:textId="77777777" w:rsidR="00F64A1D" w:rsidRPr="00F64A1D" w:rsidRDefault="00F64A1D" w:rsidP="00F64A1D">
            <w:pPr>
              <w:rPr>
                <w:lang w:val="en-IN"/>
              </w:rPr>
            </w:pPr>
            <w:proofErr w:type="spellStart"/>
            <w:r w:rsidRPr="00F64A1D">
              <w:rPr>
                <w:lang w:val="en-IN"/>
              </w:rPr>
              <w:t>ShopEZ</w:t>
            </w:r>
            <w:proofErr w:type="spellEnd"/>
            <w:r w:rsidRPr="00F64A1D">
              <w:rPr>
                <w:lang w:val="en-IN"/>
              </w:rPr>
              <w:t xml:space="preserve"> – One-Stop Shop for Online Purchases</w:t>
            </w:r>
          </w:p>
        </w:tc>
      </w:tr>
      <w:tr w:rsidR="00F64A1D" w:rsidRPr="00F64A1D" w14:paraId="789265DF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02ACD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939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4 Marks</w:t>
            </w:r>
          </w:p>
        </w:tc>
      </w:tr>
    </w:tbl>
    <w:p w14:paraId="235B17DF" w14:textId="77777777" w:rsidR="00F64A1D" w:rsidRPr="00F64A1D" w:rsidRDefault="00F64A1D" w:rsidP="00F64A1D">
      <w:pPr>
        <w:rPr>
          <w:b/>
          <w:lang w:val="en-IN"/>
        </w:rPr>
      </w:pPr>
    </w:p>
    <w:p w14:paraId="78AF833A" w14:textId="77777777" w:rsidR="00F64A1D" w:rsidRPr="00F64A1D" w:rsidRDefault="00F64A1D" w:rsidP="00F64A1D"/>
    <w:p w14:paraId="004A3146" w14:textId="77777777" w:rsidR="0091174A" w:rsidRDefault="00F84808">
      <w:pPr>
        <w:pStyle w:val="Heading1"/>
      </w:pPr>
      <w:r>
        <w:t>Project Overview</w:t>
      </w:r>
    </w:p>
    <w:p w14:paraId="3950FECE" w14:textId="77777777" w:rsidR="0091174A" w:rsidRDefault="00F84808">
      <w:r>
        <w:t xml:space="preserve">ShopEZ is a one-stop shop for all online purchasing needs, offering users a seamless experience to browse, select, and buy </w:t>
      </w:r>
      <w:r>
        <w:t>products from various categories.</w:t>
      </w:r>
    </w:p>
    <w:p w14:paraId="734BFD66" w14:textId="77777777" w:rsidR="0091174A" w:rsidRDefault="00F84808">
      <w:r>
        <w:t>The platform supports user authentication, product search, filtering, cart management, and order placement.</w:t>
      </w:r>
    </w:p>
    <w:p w14:paraId="4545351B" w14:textId="77777777" w:rsidR="0091174A" w:rsidRDefault="00F84808">
      <w:pPr>
        <w:pStyle w:val="Heading1"/>
      </w:pPr>
      <w:r>
        <w:t>Objectives</w:t>
      </w:r>
    </w:p>
    <w:p w14:paraId="0B131AD0" w14:textId="77777777" w:rsidR="0091174A" w:rsidRDefault="00F84808">
      <w:r>
        <w:t>1. Build a user-friendly e-commerce website.</w:t>
      </w:r>
    </w:p>
    <w:p w14:paraId="76F85468" w14:textId="77777777" w:rsidR="0091174A" w:rsidRDefault="00F84808">
      <w:r>
        <w:t>2. Provide admin features for product and order management.</w:t>
      </w:r>
    </w:p>
    <w:p w14:paraId="2FCB187C" w14:textId="77777777" w:rsidR="0091174A" w:rsidRDefault="00F84808">
      <w:r>
        <w:t>3. Ensure security, scalability, and mobile responsiveness.</w:t>
      </w:r>
    </w:p>
    <w:p w14:paraId="1D772CE2" w14:textId="77777777" w:rsidR="0091174A" w:rsidRDefault="00F84808">
      <w:pPr>
        <w:pStyle w:val="Heading1"/>
      </w:pPr>
      <w:r>
        <w:t>Functional Requirements</w:t>
      </w:r>
    </w:p>
    <w:p w14:paraId="000199CB" w14:textId="77777777" w:rsidR="0091174A" w:rsidRDefault="00F84808">
      <w:r>
        <w:t>- User registration and login/logout.</w:t>
      </w:r>
    </w:p>
    <w:p w14:paraId="5875C35B" w14:textId="77777777" w:rsidR="0091174A" w:rsidRDefault="00F84808">
      <w:r>
        <w:t>- Product listing, search, and filters.</w:t>
      </w:r>
    </w:p>
    <w:p w14:paraId="38D46642" w14:textId="77777777" w:rsidR="0091174A" w:rsidRDefault="00F84808">
      <w:r>
        <w:t>- Shopping cart and order processing.</w:t>
      </w:r>
    </w:p>
    <w:p w14:paraId="4763BE67" w14:textId="77777777" w:rsidR="0091174A" w:rsidRDefault="00F84808">
      <w:r>
        <w:t>- Admin dashboard for inventory and order management.</w:t>
      </w:r>
    </w:p>
    <w:p w14:paraId="588C59BF" w14:textId="77777777" w:rsidR="0091174A" w:rsidRDefault="00F84808">
      <w:pPr>
        <w:pStyle w:val="Heading1"/>
      </w:pPr>
      <w:r>
        <w:lastRenderedPageBreak/>
        <w:t>Non-Functional Requirements</w:t>
      </w:r>
    </w:p>
    <w:p w14:paraId="1B5BD68C" w14:textId="77777777" w:rsidR="0091174A" w:rsidRDefault="00F84808">
      <w:r>
        <w:t>- Responsive design.</w:t>
      </w:r>
    </w:p>
    <w:p w14:paraId="2D426A63" w14:textId="77777777" w:rsidR="0091174A" w:rsidRDefault="00F84808">
      <w:r>
        <w:t>- Secure transactions and data handling.</w:t>
      </w:r>
    </w:p>
    <w:p w14:paraId="67F83446" w14:textId="77777777" w:rsidR="0091174A" w:rsidRDefault="00F84808">
      <w:r>
        <w:t>- Scalability to handle large user base.</w:t>
      </w:r>
    </w:p>
    <w:sectPr w:rsidR="00911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973208">
    <w:abstractNumId w:val="8"/>
  </w:num>
  <w:num w:numId="2" w16cid:durableId="1136148104">
    <w:abstractNumId w:val="6"/>
  </w:num>
  <w:num w:numId="3" w16cid:durableId="54353861">
    <w:abstractNumId w:val="5"/>
  </w:num>
  <w:num w:numId="4" w16cid:durableId="1964994583">
    <w:abstractNumId w:val="4"/>
  </w:num>
  <w:num w:numId="5" w16cid:durableId="1681351704">
    <w:abstractNumId w:val="7"/>
  </w:num>
  <w:num w:numId="6" w16cid:durableId="310213467">
    <w:abstractNumId w:val="3"/>
  </w:num>
  <w:num w:numId="7" w16cid:durableId="106781948">
    <w:abstractNumId w:val="2"/>
  </w:num>
  <w:num w:numId="8" w16cid:durableId="1657148852">
    <w:abstractNumId w:val="1"/>
  </w:num>
  <w:num w:numId="9" w16cid:durableId="14892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74A"/>
    <w:rsid w:val="00AA1D8D"/>
    <w:rsid w:val="00B47730"/>
    <w:rsid w:val="00CB0664"/>
    <w:rsid w:val="00F074B4"/>
    <w:rsid w:val="00F64A1D"/>
    <w:rsid w:val="00F84808"/>
    <w:rsid w:val="00FC693F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A9D0E"/>
  <w14:defaultImageDpi w14:val="300"/>
  <w15:docId w15:val="{72E5FF7A-2775-41BF-AD87-6FB95901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elumalai jayanthi</cp:lastModifiedBy>
  <cp:revision>2</cp:revision>
  <dcterms:created xsi:type="dcterms:W3CDTF">2025-06-28T08:33:00Z</dcterms:created>
  <dcterms:modified xsi:type="dcterms:W3CDTF">2025-06-28T08:33:00Z</dcterms:modified>
  <cp:category/>
</cp:coreProperties>
</file>